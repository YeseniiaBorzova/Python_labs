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 Mariia Petrova Sergeevna (Seller)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Mariia Petrova Sergeevna</w:t>
      </w:r>
    </w:p>
    <w:p>
      <w:r>
        <w:t>Commission percent: 1.35%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03.10.2020 14:00:24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03.10.2020 18:09:17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