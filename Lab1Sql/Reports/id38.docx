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38 (Sale)</w:t>
      </w:r>
    </w:p>
    <w:p>
      <w:pPr>
        <w:pStyle w:val="Heading1"/>
      </w:pPr>
      <w:r>
        <w:t>Overall information</w:t>
      </w:r>
    </w:p>
    <w:p>
      <w:r>
        <w:t>Sale id: 38</w:t>
      </w:r>
    </w:p>
    <w:p>
      <w:r>
        <w:t>Seller id: 106</w:t>
      </w:r>
    </w:p>
    <w:p>
      <w:r>
        <w:t>Date and time:  05.10.2020 16:15:36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